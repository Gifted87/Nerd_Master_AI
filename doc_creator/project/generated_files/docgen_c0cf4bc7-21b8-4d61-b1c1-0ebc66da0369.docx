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Solar System</w:t>
      </w:r>
    </w:p>
    <w:p>
      <w:r>
        <w:t>The solar system is the gravitationally bound system of the Sun and the objects that orbit it, either directly or indirectly. Of the objects that orbit the Sun directly, the largest are the eight planets, with the remainder being smaller objects, such as the five dwarf planets and small solar system bodies.</w:t>
      </w:r>
    </w:p>
    <w:p>
      <w:pPr>
        <w:pStyle w:val="Heading1"/>
      </w:pPr>
      <w:r>
        <w:t>The Sun</w:t>
      </w:r>
    </w:p>
    <w:p>
      <w:r>
        <w:t>The Sun is the star at the center of the Solar System. It is a nearly perfect sphere of hot plasma, heated to incandescence by nuclear fusion reactions in its core, radiating the energy mainly as visible light, infrared, and ultraviolet radiation. It is by far the most important source of energy for life on Earth.</w:t>
      </w:r>
    </w:p>
    <w:p>
      <w:pPr>
        <w:pStyle w:val="Heading1"/>
      </w:pPr>
      <w:r>
        <w:t>The Planets</w:t>
      </w:r>
    </w:p>
    <w:tbl>
      <w:tblPr>
        <w:tblW w:type="auto" w:w="0"/>
        <w:tblLook w:firstColumn="1" w:firstRow="1" w:lastColumn="0" w:lastRow="0" w:noHBand="0" w:noVBand="1" w:val="04A0"/>
      </w:tblPr>
      <w:tblGrid>
        <w:gridCol w:w="4320"/>
        <w:gridCol w:w="4320"/>
      </w:tblGrid>
      <w:tr>
        <w:tc>
          <w:tcPr>
            <w:tcW w:type="dxa" w:w="4320"/>
          </w:tcPr>
          <w:p>
            <w:r>
              <w:t>Planet</w:t>
            </w:r>
          </w:p>
        </w:tc>
        <w:tc>
          <w:tcPr>
            <w:tcW w:type="dxa" w:w="4320"/>
          </w:tcPr>
          <w:p>
            <w:r>
              <w:t>Description</w:t>
            </w:r>
          </w:p>
        </w:tc>
      </w:tr>
      <w:tr>
        <w:tc>
          <w:tcPr>
            <w:tcW w:type="dxa" w:w="4320"/>
          </w:tcPr>
          <w:p>
            <w:r>
              <w:t>Mercury</w:t>
            </w:r>
          </w:p>
        </w:tc>
        <w:tc>
          <w:tcPr>
            <w:tcW w:type="dxa" w:w="4320"/>
          </w:tcPr>
          <w:p>
            <w:r>
              <w:t>The smallest and innermost planet in the Solar System.</w:t>
            </w:r>
          </w:p>
        </w:tc>
      </w:tr>
      <w:tr>
        <w:tc>
          <w:tcPr>
            <w:tcW w:type="dxa" w:w="4320"/>
          </w:tcPr>
          <w:p>
            <w:r>
              <w:t>Venus</w:t>
            </w:r>
          </w:p>
        </w:tc>
        <w:tc>
          <w:tcPr>
            <w:tcW w:type="dxa" w:w="4320"/>
          </w:tcPr>
          <w:p>
            <w:r>
              <w:t>A rocky planet with a dense, toxic atmosphere.</w:t>
            </w:r>
          </w:p>
        </w:tc>
      </w:tr>
      <w:tr>
        <w:tc>
          <w:tcPr>
            <w:tcW w:type="dxa" w:w="4320"/>
          </w:tcPr>
          <w:p>
            <w:r>
              <w:t>Earth</w:t>
            </w:r>
          </w:p>
        </w:tc>
        <w:tc>
          <w:tcPr>
            <w:tcW w:type="dxa" w:w="4320"/>
          </w:tcPr>
          <w:p>
            <w:r>
              <w:t>Our home planet, the only known place to harbor life.</w:t>
            </w:r>
          </w:p>
        </w:tc>
      </w:tr>
      <w:tr>
        <w:tc>
          <w:tcPr>
            <w:tcW w:type="dxa" w:w="4320"/>
          </w:tcPr>
          <w:p>
            <w:r>
              <w:t>Mars</w:t>
            </w:r>
          </w:p>
        </w:tc>
        <w:tc>
          <w:tcPr>
            <w:tcW w:type="dxa" w:w="4320"/>
          </w:tcPr>
          <w:p>
            <w:r>
              <w:t>The "Red Planet," known for its rusty appearance.</w:t>
            </w:r>
          </w:p>
        </w:tc>
      </w:tr>
      <w:tr>
        <w:tc>
          <w:tcPr>
            <w:tcW w:type="dxa" w:w="4320"/>
          </w:tcPr>
          <w:p>
            <w:r>
              <w:t>Jupiter</w:t>
            </w:r>
          </w:p>
        </w:tc>
        <w:tc>
          <w:tcPr>
            <w:tcW w:type="dxa" w:w="4320"/>
          </w:tcPr>
          <w:p>
            <w:r>
              <w:t>The largest planet, a gas giant with a prominent storm called the Great Red Spot.</w:t>
            </w:r>
          </w:p>
        </w:tc>
      </w:tr>
      <w:tr>
        <w:tc>
          <w:tcPr>
            <w:tcW w:type="dxa" w:w="4320"/>
          </w:tcPr>
          <w:p>
            <w:r>
              <w:t>Saturn</w:t>
            </w:r>
          </w:p>
        </w:tc>
        <w:tc>
          <w:tcPr>
            <w:tcW w:type="dxa" w:w="4320"/>
          </w:tcPr>
          <w:p>
            <w:r>
              <w:t>Known for its spectacular rings.</w:t>
            </w:r>
          </w:p>
        </w:tc>
      </w:tr>
      <w:tr>
        <w:tc>
          <w:tcPr>
            <w:tcW w:type="dxa" w:w="4320"/>
          </w:tcPr>
          <w:p>
            <w:r>
              <w:t>Uranus</w:t>
            </w:r>
          </w:p>
        </w:tc>
        <w:tc>
          <w:tcPr>
            <w:tcW w:type="dxa" w:w="4320"/>
          </w:tcPr>
          <w:p>
            <w:r>
              <w:t>An ice giant that rotates on its side.</w:t>
            </w:r>
          </w:p>
        </w:tc>
      </w:tr>
      <w:tr>
        <w:tc>
          <w:tcPr>
            <w:tcW w:type="dxa" w:w="4320"/>
          </w:tcPr>
          <w:p>
            <w:r>
              <w:t>Neptune</w:t>
            </w:r>
          </w:p>
        </w:tc>
        <w:tc>
          <w:tcPr>
            <w:tcW w:type="dxa" w:w="4320"/>
          </w:tcPr>
          <w:p>
            <w:r>
              <w:t>The farthest planet from the Sun, another ice giant.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
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Style"/>
      </w:pPr>
      <w:r>
        <w:t>All About Cats</w:t>
      </w:r>
    </w:p>
    <w:p>
      <w:pPr/>
      <w:r>
        <w:t>Created on: 2025-04-02</w:t>
      </w:r>
    </w:p>
    <w:p>
      <w:pPr/>
      <w:r>
        <w:t>Cats are one of the most popular pets in the world. They are known for their independence, cleanliness, and affection.</w:t>
      </w:r>
    </w:p>
    <w:p>
      <w:pPr>
        <w:pStyle w:val="Heading1Style"/>
      </w:pPr>
      <w:r>
        <w:t>Different Breeds of Cats</w:t>
      </w:r>
    </w:p>
    <w:p>
      <w:pPr/>
      <w:r>
        <w:t>- Persian</w:t>
      </w:r>
    </w:p>
    <w:p>
      <w:pPr/>
      <w:r>
        <w:t>- Siamese</w:t>
      </w:r>
    </w:p>
    <w:p>
      <w:pPr/>
      <w:r>
        <w:t>- Maine Coon</w:t>
      </w:r>
    </w:p>
    <w:p>
      <w:pPr/>
      <w:r>
        <w:t>- Bengal</w:t>
      </w:r>
    </w:p>
    <w:p>
      <w:pPr/>
      <w:r>
        <w:t>- Ragdoll</w:t>
      </w:r>
    </w:p>
    <w:p>
      <w:pPr/>
      <w:r>
        <w:t>Each breed has unique characteristics and appearances.</w:t>
      </w:r>
    </w:p>
    <w:p>
      <w:r/>
    </w:p>
    <w:p>
      <w:pPr>
        <w:pStyle w:val="Heading1Style"/>
      </w:pPr>
      <w:r>
        <w:t>Caring for Cats</w:t>
      </w:r>
    </w:p>
    <w:p>
      <w:pPr/>
      <w:r>
        <w:t>Cats require a balanced diet, regular vet check-ups, and plenty of love and attention.</w:t>
      </w:r>
    </w:p>
    <w:p>
      <w:pPr/>
      <w:r>
        <w:t>Ensure they have access to fresh water and a clean litter box.</w:t>
      </w:r>
    </w:p>
    <w:p>
      <w:pPr/>
      <w:r>
        <w:t>Playtime is essential for their physical and mental well-being.</w:t>
      </w:r>
    </w:p>
    <w:p>
      <w:pPr/>
      <w:r>
        <w:t>This document aims to provide basic information about cats. Enjoy!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before="0" w:after="200" w:line="276" w:lineRule="auto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itleStyle">
    <w:name w:val="TitleStyle"/>
    <w:pPr>
      <w:spacing w:after="240"/>
      <w:jc w:val="center"/>
    </w:pPr>
    <w:rPr>
      <w:rFonts w:ascii="Arial" w:hAnsi="Arial"/>
      <w:b/>
      <w:color w:val="333333"/>
      <w:sz w:val="48"/>
    </w:rPr>
  </w:style>
  <w:style w:type="paragraph" w:customStyle="1" w:styleId="Heading1Style">
    <w:name w:val="Heading1Style"/>
    <w:pPr>
      <w:spacing w:before="240" w:after="120"/>
    </w:pPr>
    <w:rPr>
      <w:rFonts w:ascii="Arial" w:hAnsi="Arial"/>
      <w:b/>
      <w:color w:val="008080"/>
      <w:sz w:val="3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